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Afsar Azam</w:t>
      </w:r>
    </w:p>
    <w:p>
      <w:r>
        <w:t>AI Engineer &amp; Data Science Enthusiast</w:t>
      </w:r>
    </w:p>
    <w:p>
      <w:r>
        <w:t>📧 afsarazam404@gmail.com | 📞 +91 76672 08713 | 🌐 afsarazam.dev</w:t>
      </w:r>
    </w:p>
    <w:p>
      <w:r>
        <w:t>🔗 github.com/Afsar426 | linkedin.com/in/afsar-azam</w:t>
      </w:r>
    </w:p>
    <w:p>
      <w:pPr>
        <w:pStyle w:val="Heading2"/>
      </w:pPr>
      <w:r>
        <w:t>Professional Summary</w:t>
      </w:r>
    </w:p>
    <w:p>
      <w:r>
        <w:t>Highly motivated B.Tech (Artificial Intelligence) student skilled in Machine Learning, Data Science, and Frontend Development. Experienced in building intelligent systems that integrate Python, ReactJS, and NLP models for practical problem-solving. Proven record of 20%+ model accuracy improvement and real-world deployment through academic and hackathon projects.</w:t>
      </w:r>
    </w:p>
    <w:p>
      <w:pPr>
        <w:pStyle w:val="Heading2"/>
      </w:pPr>
      <w:r>
        <w:t>Technical Skills</w:t>
      </w:r>
    </w:p>
    <w:p>
      <w:r>
        <w:t>AI &amp; ML: Python, Scikit-learn, Pandas, NumPy, NLP (NLTK, SpaCy), Regression, Classification, Time Series (ARIMA), Flask</w:t>
        <w:br/>
        <w:t>Frontend &amp; UI/UX: ReactJS, TypeScript, JavaScript (ES6+), Tailwind CSS, Figma, Responsive UI Design</w:t>
        <w:br/>
        <w:t>Data &amp; Tools: SQL, Power BI, EDA, Matplotlib, Seaborn, Git, GitHub, VS Code, Jupyter Notebook</w:t>
      </w:r>
    </w:p>
    <w:p>
      <w:pPr>
        <w:pStyle w:val="Heading2"/>
      </w:pPr>
      <w:r>
        <w:t>Projects (Impact-Oriented)</w:t>
      </w:r>
    </w:p>
    <w:p>
      <w:pPr>
        <w:pStyle w:val="ListBullet"/>
      </w:pPr>
      <w:r>
        <w:t>GreenLoop — AI-Driven Community Gardening Platform</w:t>
      </w:r>
    </w:p>
    <w:p>
      <w:pPr>
        <w:pStyle w:val="ListBullet2"/>
      </w:pPr>
      <w:r>
        <w:t>Built ML-based compost prediction model improving waste-to-soil conversion by 18%.</w:t>
      </w:r>
    </w:p>
    <w:p>
      <w:pPr>
        <w:pStyle w:val="ListBullet2"/>
      </w:pPr>
      <w:r>
        <w:t>Designed responsive UI with ReactJS and integrated AI recommendations.</w:t>
      </w:r>
    </w:p>
    <w:p>
      <w:pPr>
        <w:pStyle w:val="ListBullet"/>
      </w:pPr>
      <w:r>
        <w:t>MyMoneyMentor-AI — FinTech Planner</w:t>
      </w:r>
    </w:p>
    <w:p>
      <w:pPr>
        <w:pStyle w:val="ListBullet2"/>
      </w:pPr>
      <w:r>
        <w:t>NLP-driven budget planner improving adherence by 20%.</w:t>
      </w:r>
    </w:p>
    <w:p>
      <w:pPr>
        <w:pStyle w:val="ListBullet2"/>
      </w:pPr>
      <w:r>
        <w:t>Deployed ML models using Flask for real-time financial guidance.</w:t>
      </w:r>
    </w:p>
    <w:p>
      <w:pPr>
        <w:pStyle w:val="ListBullet"/>
      </w:pPr>
      <w:r>
        <w:t>MyJarvis — Advanced Voice Assistant</w:t>
      </w:r>
    </w:p>
    <w:p>
      <w:pPr>
        <w:pStyle w:val="ListBullet2"/>
      </w:pPr>
      <w:r>
        <w:t>SpeechRecognition + NLP assistant achieving &gt;90% accuracy.</w:t>
      </w:r>
    </w:p>
    <w:p>
      <w:pPr>
        <w:pStyle w:val="ListBullet2"/>
      </w:pPr>
      <w:r>
        <w:t>Automated desktop tasks and integrated OpenAI-powered response models.</w:t>
      </w:r>
    </w:p>
    <w:p>
      <w:pPr>
        <w:pStyle w:val="ListBullet"/>
      </w:pPr>
      <w:r>
        <w:t>COVID-19 Trend Analysis</w:t>
      </w:r>
    </w:p>
    <w:p>
      <w:pPr>
        <w:pStyle w:val="ListBullet2"/>
      </w:pPr>
      <w:r>
        <w:t>Time Series forecasting using ARIMA with &lt;5% MAPE error.</w:t>
      </w:r>
    </w:p>
    <w:p>
      <w:pPr>
        <w:pStyle w:val="ListBullet2"/>
      </w:pPr>
      <w:r>
        <w:t>Developed Power BI dashboards for state-level visual analytics.</w:t>
      </w:r>
    </w:p>
    <w:p>
      <w:pPr>
        <w:pStyle w:val="ListBullet"/>
      </w:pPr>
      <w:r>
        <w:t>Netflix Data Analysis</w:t>
      </w:r>
    </w:p>
    <w:p>
      <w:pPr>
        <w:pStyle w:val="ListBullet2"/>
      </w:pPr>
      <w:r>
        <w:t>EDA on streaming data using Pandas and Matplotlib; achieved Top 10 Ranking in the Data Insight Challenge.</w:t>
      </w:r>
    </w:p>
    <w:p>
      <w:pPr>
        <w:pStyle w:val="ListBullet"/>
      </w:pPr>
      <w:r>
        <w:t>Library Management System</w:t>
      </w:r>
    </w:p>
    <w:p>
      <w:pPr>
        <w:pStyle w:val="ListBullet2"/>
      </w:pPr>
      <w:r>
        <w:t>Flask-based application reducing manual tracking by 40%.</w:t>
      </w:r>
    </w:p>
    <w:p>
      <w:pPr>
        <w:pStyle w:val="ListBullet2"/>
      </w:pPr>
      <w:r>
        <w:t>Added analytics dashboard for user insights.</w:t>
      </w:r>
    </w:p>
    <w:p>
      <w:pPr>
        <w:pStyle w:val="Heading2"/>
      </w:pPr>
      <w:r>
        <w:t>Experience</w:t>
      </w:r>
    </w:p>
    <w:p>
      <w:r>
        <w:t>AI Intern — MyCollege AI Lab (Jan 2025 – Present)</w:t>
      </w:r>
    </w:p>
    <w:p>
      <w:r>
        <w:t>• Developed predictive ML models for resource management.</w:t>
        <w:br/>
        <w:t>• Automated research data workflows using Python (30% time saved).</w:t>
        <w:br/>
        <w:t>• Collaborated on Git/GitHub for version control and deployment.</w:t>
      </w:r>
    </w:p>
    <w:p>
      <w:pPr>
        <w:pStyle w:val="Heading2"/>
      </w:pPr>
      <w:r>
        <w:t>Education</w:t>
      </w:r>
    </w:p>
    <w:p>
      <w:r>
        <w:t>B.Tech in Artificial Intelligence — Sage University, Indore (Expected 2028)</w:t>
      </w:r>
    </w:p>
    <w:p>
      <w:pPr>
        <w:pStyle w:val="Heading2"/>
      </w:pPr>
      <w:r>
        <w:t>Achievements</w:t>
      </w:r>
    </w:p>
    <w:p>
      <w:r>
        <w:t>🏆 Winner — InnovateX Challenge (AI Chatbot)</w:t>
        <w:br/>
        <w:t>🥈 Top 10 Ranking — Data Insight Challenge (Netflix Analysis)</w:t>
        <w:br/>
        <w:t>💡 Open-Source Contributor — NLP repositories on GitHub</w:t>
      </w:r>
    </w:p>
    <w:p>
      <w:pPr>
        <w:pStyle w:val="Heading2"/>
      </w:pPr>
      <w:r>
        <w:t>Career Objective</w:t>
      </w:r>
    </w:p>
    <w:p>
      <w:r>
        <w:t>To create human-centered AI systems that blend Data Science, Machine Learning, and Design Thinking to deliver measurable real-world impact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